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4D015" w14:textId="2522C25E" w:rsidR="00221A7B" w:rsidRPr="00175F09" w:rsidRDefault="00175F09" w:rsidP="00175F09">
      <w:pPr>
        <w:pStyle w:val="Heading1"/>
        <w:spacing w:line="360" w:lineRule="auto"/>
        <w:jc w:val="center"/>
        <w:rPr>
          <w:color w:val="000000" w:themeColor="text1"/>
        </w:rPr>
      </w:pPr>
      <w:r w:rsidRPr="00175F09">
        <w:rPr>
          <w:rFonts w:ascii="Times New Roman" w:hAnsi="Times New Roman"/>
          <w:color w:val="000000" w:themeColor="text1"/>
        </w:rPr>
        <w:t>TUTORIAL CO1</w:t>
      </w:r>
      <w:r w:rsidR="00000000" w:rsidRPr="00175F09">
        <w:rPr>
          <w:rFonts w:ascii="Times New Roman" w:hAnsi="Times New Roman"/>
          <w:color w:val="000000" w:themeColor="text1"/>
        </w:rPr>
        <w:t>: Probability – Addition, Multiplication, and Bayes' Theorem</w:t>
      </w:r>
    </w:p>
    <w:p w14:paraId="77C76D45" w14:textId="77777777" w:rsidR="00221A7B" w:rsidRPr="00175F09" w:rsidRDefault="00000000">
      <w:pPr>
        <w:pStyle w:val="Heading2"/>
        <w:rPr>
          <w:color w:val="000000" w:themeColor="text1"/>
        </w:rPr>
      </w:pPr>
      <w:r w:rsidRPr="00175F09">
        <w:rPr>
          <w:rFonts w:ascii="Times New Roman" w:hAnsi="Times New Roman"/>
          <w:color w:val="000000" w:themeColor="text1"/>
          <w:sz w:val="24"/>
        </w:rPr>
        <w:t>Introduction</w:t>
      </w:r>
    </w:p>
    <w:p w14:paraId="38B7D825" w14:textId="77777777" w:rsidR="00221A7B" w:rsidRPr="00175F09" w:rsidRDefault="00000000" w:rsidP="009E1E99">
      <w:pPr>
        <w:ind w:left="720"/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Probability is the chance that something will happen. We write it as P(A), where A is an event.</w:t>
      </w:r>
      <w:r w:rsidRPr="00175F09">
        <w:rPr>
          <w:b/>
          <w:bCs/>
          <w:color w:val="000000" w:themeColor="text1"/>
        </w:rPr>
        <w:br/>
        <w:t>- P(A) = 1 means it will surely happen</w:t>
      </w:r>
      <w:r w:rsidRPr="00175F09">
        <w:rPr>
          <w:b/>
          <w:bCs/>
          <w:color w:val="000000" w:themeColor="text1"/>
        </w:rPr>
        <w:br/>
        <w:t>- P(A) = 0 means it will never happen</w:t>
      </w:r>
      <w:r w:rsidRPr="00175F09">
        <w:rPr>
          <w:b/>
          <w:bCs/>
          <w:color w:val="000000" w:themeColor="text1"/>
        </w:rPr>
        <w:br/>
        <w:t>- P(A) = 0.5 means maybe it will happen</w:t>
      </w:r>
    </w:p>
    <w:p w14:paraId="7FEBC274" w14:textId="77777777" w:rsidR="00221A7B" w:rsidRDefault="00000000">
      <w:pPr>
        <w:pStyle w:val="Heading2"/>
        <w:rPr>
          <w:rFonts w:ascii="Times New Roman" w:hAnsi="Times New Roman"/>
          <w:color w:val="000000" w:themeColor="text1"/>
          <w:sz w:val="24"/>
        </w:rPr>
      </w:pPr>
      <w:r w:rsidRPr="00175F09">
        <w:rPr>
          <w:rFonts w:ascii="Times New Roman" w:hAnsi="Times New Roman"/>
          <w:color w:val="000000" w:themeColor="text1"/>
          <w:sz w:val="24"/>
        </w:rPr>
        <w:t>Question 1: What is the Addition Rule in Probability?</w:t>
      </w:r>
    </w:p>
    <w:p w14:paraId="37F29271" w14:textId="77777777" w:rsidR="00175F09" w:rsidRPr="00175F09" w:rsidRDefault="00175F09" w:rsidP="00175F09"/>
    <w:p w14:paraId="128FD321" w14:textId="77777777" w:rsidR="00221A7B" w:rsidRPr="00175F09" w:rsidRDefault="00000000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Answer:</w:t>
      </w:r>
      <w:r w:rsidRPr="00175F09">
        <w:rPr>
          <w:b/>
          <w:bCs/>
          <w:color w:val="000000" w:themeColor="text1"/>
        </w:rPr>
        <w:br/>
        <w:t>The Addition Rule is used to find the probability that event A or event B happens.</w:t>
      </w:r>
    </w:p>
    <w:p w14:paraId="32A35D8C" w14:textId="77777777" w:rsidR="00221A7B" w:rsidRPr="00175F09" w:rsidRDefault="00000000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Formula: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 xml:space="preserve">A ∪ B) = P(A) + P(B) − </w:t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∩ B)</w:t>
      </w:r>
    </w:p>
    <w:p w14:paraId="4048A56B" w14:textId="77777777" w:rsidR="00221A7B" w:rsidRPr="00175F09" w:rsidRDefault="00000000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Explanation:</w:t>
      </w:r>
      <w:r w:rsidRPr="00175F09">
        <w:rPr>
          <w:b/>
          <w:bCs/>
          <w:color w:val="000000" w:themeColor="text1"/>
        </w:rPr>
        <w:br/>
        <w:t xml:space="preserve">If A and B can happen at the same time, we subtract the </w:t>
      </w:r>
      <w:proofErr w:type="gramStart"/>
      <w:r w:rsidRPr="00175F09">
        <w:rPr>
          <w:b/>
          <w:bCs/>
          <w:color w:val="000000" w:themeColor="text1"/>
        </w:rPr>
        <w:t>overlap</w:t>
      </w:r>
      <w:proofErr w:type="gramEnd"/>
      <w:r w:rsidRPr="00175F09">
        <w:rPr>
          <w:b/>
          <w:bCs/>
          <w:color w:val="000000" w:themeColor="text1"/>
        </w:rPr>
        <w:t xml:space="preserve"> so it’s not counted twice.</w:t>
      </w:r>
    </w:p>
    <w:p w14:paraId="3DFEC061" w14:textId="77777777" w:rsidR="00221A7B" w:rsidRPr="00175F09" w:rsidRDefault="00000000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Math Example:</w:t>
      </w:r>
      <w:r w:rsidRPr="00175F09">
        <w:rPr>
          <w:b/>
          <w:bCs/>
          <w:color w:val="000000" w:themeColor="text1"/>
        </w:rPr>
        <w:br/>
        <w:t>P(A) = 0.6 (chance of rain)</w:t>
      </w:r>
      <w:r w:rsidRPr="00175F09">
        <w:rPr>
          <w:b/>
          <w:bCs/>
          <w:color w:val="000000" w:themeColor="text1"/>
        </w:rPr>
        <w:br/>
        <w:t>P(B) = 0.5 (chance of thunder)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∩ B) = 0.3 (chance of both rain and thunder)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∪ B) = 0.6 + 0.5 − 0.3 = 0.8</w:t>
      </w:r>
    </w:p>
    <w:p w14:paraId="71272027" w14:textId="77777777" w:rsidR="00221A7B" w:rsidRPr="00175F09" w:rsidRDefault="00000000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Python Code:</w:t>
      </w:r>
    </w:p>
    <w:p w14:paraId="05096CFC" w14:textId="77777777" w:rsidR="00221A7B" w:rsidRPr="00175F09" w:rsidRDefault="00000000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br/>
        <w:t>P_A = 0.6</w:t>
      </w:r>
      <w:r w:rsidRPr="00175F09">
        <w:rPr>
          <w:b/>
          <w:bCs/>
          <w:color w:val="000000" w:themeColor="text1"/>
        </w:rPr>
        <w:br/>
        <w:t>P_B = 0.5</w:t>
      </w:r>
      <w:r w:rsidRPr="00175F09">
        <w:rPr>
          <w:b/>
          <w:bCs/>
          <w:color w:val="000000" w:themeColor="text1"/>
        </w:rPr>
        <w:br/>
        <w:t>P_A_and_B = 0.3</w:t>
      </w:r>
      <w:r w:rsidRPr="00175F09">
        <w:rPr>
          <w:b/>
          <w:bCs/>
          <w:color w:val="000000" w:themeColor="text1"/>
        </w:rPr>
        <w:br/>
      </w:r>
      <w:r w:rsidRPr="00175F09">
        <w:rPr>
          <w:b/>
          <w:bCs/>
          <w:color w:val="000000" w:themeColor="text1"/>
        </w:rPr>
        <w:br/>
        <w:t>P_A_or_B = P_A + P_B - P_A_and_B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print(</w:t>
      </w:r>
      <w:proofErr w:type="gramEnd"/>
      <w:r w:rsidRPr="00175F09">
        <w:rPr>
          <w:b/>
          <w:bCs/>
          <w:color w:val="000000" w:themeColor="text1"/>
        </w:rPr>
        <w:t>"</w:t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∪ B) =", P_A_or_B)</w:t>
      </w:r>
      <w:r w:rsidRPr="00175F09">
        <w:rPr>
          <w:b/>
          <w:bCs/>
          <w:color w:val="000000" w:themeColor="text1"/>
        </w:rPr>
        <w:br/>
      </w:r>
    </w:p>
    <w:p w14:paraId="55A6B9EA" w14:textId="77777777" w:rsidR="00221A7B" w:rsidRPr="00175F09" w:rsidRDefault="00000000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lastRenderedPageBreak/>
        <w:t>Output: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∪ B) = 0.8</w:t>
      </w:r>
    </w:p>
    <w:p w14:paraId="7F9BA011" w14:textId="5D5595E5" w:rsidR="009E1E99" w:rsidRPr="00175F09" w:rsidRDefault="009E1E99">
      <w:pPr>
        <w:rPr>
          <w:b/>
          <w:bCs/>
          <w:color w:val="000000" w:themeColor="text1"/>
        </w:rPr>
      </w:pPr>
      <w:r w:rsidRPr="00175F09">
        <w:rPr>
          <w:b/>
          <w:bCs/>
          <w:noProof/>
          <w:color w:val="000000" w:themeColor="text1"/>
        </w:rPr>
        <w:drawing>
          <wp:inline distT="0" distB="0" distL="0" distR="0" wp14:anchorId="37645DA4" wp14:editId="785E834B">
            <wp:extent cx="5486400" cy="1786255"/>
            <wp:effectExtent l="0" t="0" r="0" b="4445"/>
            <wp:docPr id="656247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477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EF46" w14:textId="77777777" w:rsidR="009E1E99" w:rsidRPr="00175F09" w:rsidRDefault="009E1E99">
      <w:pPr>
        <w:rPr>
          <w:b/>
          <w:bCs/>
          <w:color w:val="000000" w:themeColor="text1"/>
        </w:rPr>
      </w:pPr>
    </w:p>
    <w:p w14:paraId="1F5FC6E1" w14:textId="77777777" w:rsidR="009E1E99" w:rsidRPr="00175F09" w:rsidRDefault="009E1E99" w:rsidP="009E1E99">
      <w:pPr>
        <w:pStyle w:val="Heading2"/>
        <w:rPr>
          <w:color w:val="000000" w:themeColor="text1"/>
        </w:rPr>
      </w:pPr>
      <w:r w:rsidRPr="00175F09">
        <w:rPr>
          <w:rFonts w:ascii="Times New Roman" w:hAnsi="Times New Roman"/>
          <w:color w:val="000000" w:themeColor="text1"/>
          <w:sz w:val="32"/>
        </w:rPr>
        <w:t>Question 2: What is the Multiplication Rule in Probability?</w:t>
      </w:r>
    </w:p>
    <w:p w14:paraId="52B2BDB4" w14:textId="77777777" w:rsid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Answer:</w:t>
      </w:r>
    </w:p>
    <w:p w14:paraId="385D5BD6" w14:textId="6FE8D7FB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br/>
        <w:t xml:space="preserve">The Multiplication Rule is used to find the probability that both A and B happen, written as </w:t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∩ B).</w:t>
      </w:r>
    </w:p>
    <w:p w14:paraId="70990020" w14:textId="77777777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There are two types of multiplication rules:</w:t>
      </w:r>
    </w:p>
    <w:p w14:paraId="38A6AE3B" w14:textId="77777777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br/>
        <w:t>Case 1: Independent Events</w:t>
      </w:r>
      <w:r w:rsidRPr="00175F09">
        <w:rPr>
          <w:b/>
          <w:bCs/>
          <w:color w:val="000000" w:themeColor="text1"/>
        </w:rPr>
        <w:br/>
      </w:r>
      <w:proofErr w:type="spellStart"/>
      <w:r w:rsidRPr="00175F09">
        <w:rPr>
          <w:b/>
          <w:bCs/>
          <w:color w:val="000000" w:themeColor="text1"/>
        </w:rPr>
        <w:t>Events</w:t>
      </w:r>
      <w:proofErr w:type="spellEnd"/>
      <w:r w:rsidRPr="00175F09">
        <w:rPr>
          <w:b/>
          <w:bCs/>
          <w:color w:val="000000" w:themeColor="text1"/>
        </w:rPr>
        <w:t xml:space="preserve"> that do not affect each other.</w:t>
      </w:r>
    </w:p>
    <w:p w14:paraId="6D76E8C5" w14:textId="77777777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Formula: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∩ B) = P(A) × P(B)</w:t>
      </w:r>
    </w:p>
    <w:p w14:paraId="05CCB785" w14:textId="77777777" w:rsidR="009E1E9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Example:</w:t>
      </w:r>
      <w:r w:rsidRPr="00175F09">
        <w:rPr>
          <w:b/>
          <w:bCs/>
          <w:color w:val="000000" w:themeColor="text1"/>
        </w:rPr>
        <w:br/>
        <w:t>P(A) = 0.6 (winning a toss)</w:t>
      </w:r>
      <w:r w:rsidRPr="00175F09">
        <w:rPr>
          <w:b/>
          <w:bCs/>
          <w:color w:val="000000" w:themeColor="text1"/>
        </w:rPr>
        <w:br/>
        <w:t>P(B) = 0.5 (winning a dice game)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∩ B) = 0.6 × 0.5 = 0.3</w:t>
      </w:r>
    </w:p>
    <w:p w14:paraId="4CACC7D7" w14:textId="77777777" w:rsidR="00175F09" w:rsidRPr="00175F09" w:rsidRDefault="00175F09" w:rsidP="009E1E99">
      <w:pPr>
        <w:rPr>
          <w:b/>
          <w:bCs/>
          <w:color w:val="000000" w:themeColor="text1"/>
        </w:rPr>
      </w:pPr>
    </w:p>
    <w:p w14:paraId="19A916A7" w14:textId="77777777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Python Code:</w:t>
      </w:r>
    </w:p>
    <w:p w14:paraId="06D6B407" w14:textId="77777777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br/>
        <w:t>P_A = 0.6</w:t>
      </w:r>
      <w:r w:rsidRPr="00175F09">
        <w:rPr>
          <w:b/>
          <w:bCs/>
          <w:color w:val="000000" w:themeColor="text1"/>
        </w:rPr>
        <w:br/>
        <w:t>P_B = 0.5</w:t>
      </w:r>
      <w:r w:rsidRPr="00175F09">
        <w:rPr>
          <w:b/>
          <w:bCs/>
          <w:color w:val="000000" w:themeColor="text1"/>
        </w:rPr>
        <w:br/>
      </w:r>
      <w:r w:rsidRPr="00175F09">
        <w:rPr>
          <w:b/>
          <w:bCs/>
          <w:color w:val="000000" w:themeColor="text1"/>
        </w:rPr>
        <w:lastRenderedPageBreak/>
        <w:br/>
      </w:r>
      <w:proofErr w:type="spellStart"/>
      <w:r w:rsidRPr="00175F09">
        <w:rPr>
          <w:b/>
          <w:bCs/>
          <w:color w:val="000000" w:themeColor="text1"/>
        </w:rPr>
        <w:t>P_A_and_B</w:t>
      </w:r>
      <w:proofErr w:type="spellEnd"/>
      <w:r w:rsidRPr="00175F09">
        <w:rPr>
          <w:b/>
          <w:bCs/>
          <w:color w:val="000000" w:themeColor="text1"/>
        </w:rPr>
        <w:t xml:space="preserve"> = P_A * P_B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print(</w:t>
      </w:r>
      <w:proofErr w:type="gramEnd"/>
      <w:r w:rsidRPr="00175F09">
        <w:rPr>
          <w:b/>
          <w:bCs/>
          <w:color w:val="000000" w:themeColor="text1"/>
        </w:rPr>
        <w:t>"</w:t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 xml:space="preserve">A ∩ B) =", </w:t>
      </w:r>
      <w:proofErr w:type="spellStart"/>
      <w:r w:rsidRPr="00175F09">
        <w:rPr>
          <w:b/>
          <w:bCs/>
          <w:color w:val="000000" w:themeColor="text1"/>
        </w:rPr>
        <w:t>P_A_and_B</w:t>
      </w:r>
      <w:proofErr w:type="spellEnd"/>
      <w:r w:rsidRPr="00175F09">
        <w:rPr>
          <w:b/>
          <w:bCs/>
          <w:color w:val="000000" w:themeColor="text1"/>
        </w:rPr>
        <w:t>)</w:t>
      </w:r>
      <w:r w:rsidRPr="00175F09">
        <w:rPr>
          <w:b/>
          <w:bCs/>
          <w:color w:val="000000" w:themeColor="text1"/>
        </w:rPr>
        <w:br/>
      </w:r>
    </w:p>
    <w:p w14:paraId="75C51C39" w14:textId="77777777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Output: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∩ B) = 0.3</w:t>
      </w:r>
    </w:p>
    <w:p w14:paraId="7977243D" w14:textId="77777777" w:rsidR="009E1E99" w:rsidRPr="00175F09" w:rsidRDefault="009E1E99" w:rsidP="009E1E99">
      <w:pPr>
        <w:rPr>
          <w:b/>
          <w:bCs/>
          <w:color w:val="000000" w:themeColor="text1"/>
        </w:rPr>
      </w:pPr>
    </w:p>
    <w:p w14:paraId="7B059519" w14:textId="0ABD2450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noProof/>
          <w:color w:val="000000" w:themeColor="text1"/>
        </w:rPr>
        <w:drawing>
          <wp:inline distT="0" distB="0" distL="0" distR="0" wp14:anchorId="1526C48B" wp14:editId="444E495D">
            <wp:extent cx="5486400" cy="1983740"/>
            <wp:effectExtent l="0" t="0" r="0" b="0"/>
            <wp:docPr id="17867864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86455" name="Picture 2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D25B" w14:textId="77777777" w:rsidR="009E1E99" w:rsidRPr="00175F09" w:rsidRDefault="009E1E99" w:rsidP="009E1E99">
      <w:pPr>
        <w:rPr>
          <w:b/>
          <w:bCs/>
          <w:color w:val="000000" w:themeColor="text1"/>
        </w:rPr>
      </w:pPr>
    </w:p>
    <w:p w14:paraId="3A5B7BAE" w14:textId="77777777" w:rsidR="009E1E99" w:rsidRPr="00175F09" w:rsidRDefault="009E1E99" w:rsidP="009E1E99">
      <w:pPr>
        <w:rPr>
          <w:b/>
          <w:bCs/>
          <w:color w:val="000000" w:themeColor="text1"/>
        </w:rPr>
      </w:pPr>
    </w:p>
    <w:p w14:paraId="60A18948" w14:textId="77777777" w:rsidR="009E1E99" w:rsidRPr="00175F09" w:rsidRDefault="009E1E99" w:rsidP="009E1E99">
      <w:pPr>
        <w:rPr>
          <w:b/>
          <w:bCs/>
          <w:color w:val="000000" w:themeColor="text1"/>
        </w:rPr>
      </w:pPr>
    </w:p>
    <w:p w14:paraId="4D6AAB01" w14:textId="77777777" w:rsidR="009E1E99" w:rsidRPr="00175F09" w:rsidRDefault="009E1E99" w:rsidP="009E1E99">
      <w:pPr>
        <w:rPr>
          <w:b/>
          <w:bCs/>
          <w:color w:val="000000" w:themeColor="text1"/>
        </w:rPr>
      </w:pPr>
    </w:p>
    <w:p w14:paraId="7E2858E4" w14:textId="77777777" w:rsidR="009E1E99" w:rsidRPr="00175F09" w:rsidRDefault="009E1E99" w:rsidP="009E1E99">
      <w:pPr>
        <w:rPr>
          <w:b/>
          <w:bCs/>
          <w:color w:val="000000" w:themeColor="text1"/>
        </w:rPr>
      </w:pPr>
    </w:p>
    <w:p w14:paraId="25D8B2F1" w14:textId="77777777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br/>
        <w:t>Case 2: Dependent Events</w:t>
      </w:r>
      <w:r w:rsidRPr="00175F09">
        <w:rPr>
          <w:b/>
          <w:bCs/>
          <w:color w:val="000000" w:themeColor="text1"/>
        </w:rPr>
        <w:br/>
      </w:r>
      <w:proofErr w:type="spellStart"/>
      <w:r w:rsidRPr="00175F09">
        <w:rPr>
          <w:b/>
          <w:bCs/>
          <w:color w:val="000000" w:themeColor="text1"/>
        </w:rPr>
        <w:t>Events</w:t>
      </w:r>
      <w:proofErr w:type="spellEnd"/>
      <w:r w:rsidRPr="00175F09">
        <w:rPr>
          <w:b/>
          <w:bCs/>
          <w:color w:val="000000" w:themeColor="text1"/>
        </w:rPr>
        <w:t xml:space="preserve"> where the outcome of A affects the outcome of B.</w:t>
      </w:r>
    </w:p>
    <w:p w14:paraId="0555812D" w14:textId="77777777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Formula: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 xml:space="preserve">A ∩ B) = P(A) × </w:t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B | A)</w:t>
      </w:r>
    </w:p>
    <w:p w14:paraId="3C49429C" w14:textId="77777777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Example:</w:t>
      </w:r>
      <w:r w:rsidRPr="00175F09">
        <w:rPr>
          <w:b/>
          <w:bCs/>
          <w:color w:val="000000" w:themeColor="text1"/>
        </w:rPr>
        <w:br/>
        <w:t>P(A) = 0.4 (drawing red card first)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B | A) = 0.3 (drawing second red card after first)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∩ B) = 0.4 × 0.3 = 0.12</w:t>
      </w:r>
    </w:p>
    <w:p w14:paraId="618D3B67" w14:textId="77777777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Python Code:</w:t>
      </w:r>
    </w:p>
    <w:p w14:paraId="022CCB5E" w14:textId="77777777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lastRenderedPageBreak/>
        <w:br/>
        <w:t>P_A = 0.4</w:t>
      </w:r>
      <w:r w:rsidRPr="00175F09">
        <w:rPr>
          <w:b/>
          <w:bCs/>
          <w:color w:val="000000" w:themeColor="text1"/>
        </w:rPr>
        <w:br/>
      </w:r>
      <w:proofErr w:type="spellStart"/>
      <w:r w:rsidRPr="00175F09">
        <w:rPr>
          <w:b/>
          <w:bCs/>
          <w:color w:val="000000" w:themeColor="text1"/>
        </w:rPr>
        <w:t>P_B_given_A</w:t>
      </w:r>
      <w:proofErr w:type="spellEnd"/>
      <w:r w:rsidRPr="00175F09">
        <w:rPr>
          <w:b/>
          <w:bCs/>
          <w:color w:val="000000" w:themeColor="text1"/>
        </w:rPr>
        <w:t xml:space="preserve"> = 0.3</w:t>
      </w:r>
      <w:r w:rsidRPr="00175F09">
        <w:rPr>
          <w:b/>
          <w:bCs/>
          <w:color w:val="000000" w:themeColor="text1"/>
        </w:rPr>
        <w:br/>
      </w:r>
      <w:r w:rsidRPr="00175F09">
        <w:rPr>
          <w:b/>
          <w:bCs/>
          <w:color w:val="000000" w:themeColor="text1"/>
        </w:rPr>
        <w:br/>
      </w:r>
      <w:proofErr w:type="spellStart"/>
      <w:r w:rsidRPr="00175F09">
        <w:rPr>
          <w:b/>
          <w:bCs/>
          <w:color w:val="000000" w:themeColor="text1"/>
        </w:rPr>
        <w:t>P_A_and_B</w:t>
      </w:r>
      <w:proofErr w:type="spellEnd"/>
      <w:r w:rsidRPr="00175F09">
        <w:rPr>
          <w:b/>
          <w:bCs/>
          <w:color w:val="000000" w:themeColor="text1"/>
        </w:rPr>
        <w:t xml:space="preserve"> = P_A * </w:t>
      </w:r>
      <w:proofErr w:type="spellStart"/>
      <w:r w:rsidRPr="00175F09">
        <w:rPr>
          <w:b/>
          <w:bCs/>
          <w:color w:val="000000" w:themeColor="text1"/>
        </w:rPr>
        <w:t>P_B_given_A</w:t>
      </w:r>
      <w:proofErr w:type="spellEnd"/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print(</w:t>
      </w:r>
      <w:proofErr w:type="gramEnd"/>
      <w:r w:rsidRPr="00175F09">
        <w:rPr>
          <w:b/>
          <w:bCs/>
          <w:color w:val="000000" w:themeColor="text1"/>
        </w:rPr>
        <w:t>"</w:t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 xml:space="preserve">A ∩ B) =", </w:t>
      </w:r>
      <w:proofErr w:type="spellStart"/>
      <w:r w:rsidRPr="00175F09">
        <w:rPr>
          <w:b/>
          <w:bCs/>
          <w:color w:val="000000" w:themeColor="text1"/>
        </w:rPr>
        <w:t>P_A_and_B</w:t>
      </w:r>
      <w:proofErr w:type="spellEnd"/>
      <w:r w:rsidRPr="00175F09">
        <w:rPr>
          <w:b/>
          <w:bCs/>
          <w:color w:val="000000" w:themeColor="text1"/>
        </w:rPr>
        <w:t>)</w:t>
      </w:r>
      <w:r w:rsidRPr="00175F09">
        <w:rPr>
          <w:b/>
          <w:bCs/>
          <w:color w:val="000000" w:themeColor="text1"/>
        </w:rPr>
        <w:br/>
      </w:r>
    </w:p>
    <w:p w14:paraId="0B828CAD" w14:textId="77777777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Output: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∩ B) = 0.12</w:t>
      </w:r>
    </w:p>
    <w:p w14:paraId="766F286B" w14:textId="113A5A0A" w:rsidR="009E1E99" w:rsidRPr="00175F09" w:rsidRDefault="009E1E99" w:rsidP="009E1E99">
      <w:pPr>
        <w:rPr>
          <w:b/>
          <w:bCs/>
          <w:color w:val="000000" w:themeColor="text1"/>
        </w:rPr>
      </w:pPr>
      <w:r w:rsidRPr="00175F09">
        <w:rPr>
          <w:b/>
          <w:bCs/>
          <w:noProof/>
          <w:color w:val="000000" w:themeColor="text1"/>
        </w:rPr>
        <w:drawing>
          <wp:inline distT="0" distB="0" distL="0" distR="0" wp14:anchorId="069CFA51" wp14:editId="4BE7B3FC">
            <wp:extent cx="5486400" cy="1381125"/>
            <wp:effectExtent l="0" t="0" r="0" b="3175"/>
            <wp:docPr id="1796504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04801" name="Picture 17965048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2093" w14:textId="77777777" w:rsidR="009E1E99" w:rsidRPr="00175F09" w:rsidRDefault="009E1E99" w:rsidP="009E1E99">
      <w:pPr>
        <w:rPr>
          <w:b/>
          <w:bCs/>
          <w:color w:val="000000" w:themeColor="text1"/>
        </w:rPr>
      </w:pPr>
    </w:p>
    <w:p w14:paraId="3FD698B2" w14:textId="77777777" w:rsidR="009E1E99" w:rsidRPr="00175F09" w:rsidRDefault="009E1E99" w:rsidP="009E1E99">
      <w:pPr>
        <w:rPr>
          <w:b/>
          <w:bCs/>
          <w:color w:val="000000" w:themeColor="text1"/>
        </w:rPr>
      </w:pPr>
    </w:p>
    <w:p w14:paraId="6D09CD67" w14:textId="77777777" w:rsidR="00221A7B" w:rsidRPr="00175F09" w:rsidRDefault="00000000">
      <w:pPr>
        <w:pStyle w:val="Heading2"/>
        <w:rPr>
          <w:color w:val="000000" w:themeColor="text1"/>
        </w:rPr>
      </w:pPr>
      <w:r w:rsidRPr="00175F09">
        <w:rPr>
          <w:rFonts w:ascii="Times New Roman" w:hAnsi="Times New Roman"/>
          <w:color w:val="000000" w:themeColor="text1"/>
          <w:sz w:val="24"/>
        </w:rPr>
        <w:t>Question 3: What is Bayes' Theorem in Probability?</w:t>
      </w:r>
    </w:p>
    <w:p w14:paraId="2C19D3F1" w14:textId="77777777" w:rsidR="00221A7B" w:rsidRPr="00175F09" w:rsidRDefault="00000000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Answer:</w:t>
      </w:r>
      <w:r w:rsidRPr="00175F09">
        <w:rPr>
          <w:b/>
          <w:bCs/>
          <w:color w:val="000000" w:themeColor="text1"/>
        </w:rPr>
        <w:br/>
        <w:t>Bayes’ Theorem helps to find the reverse probability — the chance of event A happening given that B has already happened.</w:t>
      </w:r>
    </w:p>
    <w:p w14:paraId="75E49133" w14:textId="77777777" w:rsidR="00221A7B" w:rsidRPr="00175F09" w:rsidRDefault="00000000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Formula: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| B) = [</w:t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B | A) × P(A)] / P(B)</w:t>
      </w:r>
    </w:p>
    <w:p w14:paraId="5CA34AC3" w14:textId="77777777" w:rsidR="00221A7B" w:rsidRPr="00175F09" w:rsidRDefault="00000000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Explanation:</w:t>
      </w:r>
      <w:r w:rsidRPr="00175F09">
        <w:rPr>
          <w:b/>
          <w:bCs/>
          <w:color w:val="000000" w:themeColor="text1"/>
        </w:rPr>
        <w:br/>
        <w:t>It is useful when we already know the result (B</w:t>
      </w:r>
      <w:proofErr w:type="gramStart"/>
      <w:r w:rsidRPr="00175F09">
        <w:rPr>
          <w:b/>
          <w:bCs/>
          <w:color w:val="000000" w:themeColor="text1"/>
        </w:rPr>
        <w:t>), and</w:t>
      </w:r>
      <w:proofErr w:type="gramEnd"/>
      <w:r w:rsidRPr="00175F09">
        <w:rPr>
          <w:b/>
          <w:bCs/>
          <w:color w:val="000000" w:themeColor="text1"/>
        </w:rPr>
        <w:t xml:space="preserve"> want to find out the real cause (A).</w:t>
      </w:r>
    </w:p>
    <w:p w14:paraId="7F77F0A1" w14:textId="77777777" w:rsidR="00221A7B" w:rsidRPr="00175F09" w:rsidRDefault="00000000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Math Example:</w:t>
      </w:r>
      <w:r w:rsidRPr="00175F09">
        <w:rPr>
          <w:b/>
          <w:bCs/>
          <w:color w:val="000000" w:themeColor="text1"/>
        </w:rPr>
        <w:br/>
        <w:t>P(A) = 0.01 (has disease)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B | A) = 0.95 (test positive if sick)</w:t>
      </w:r>
      <w:r w:rsidRPr="00175F09">
        <w:rPr>
          <w:b/>
          <w:bCs/>
          <w:color w:val="000000" w:themeColor="text1"/>
        </w:rPr>
        <w:br/>
        <w:t>P(B) = 0.05 (test positive overall)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| B) = (0.95 × 0.01) / 0.05 = 0.19</w:t>
      </w:r>
    </w:p>
    <w:p w14:paraId="37574FDE" w14:textId="77777777" w:rsidR="00221A7B" w:rsidRPr="00175F09" w:rsidRDefault="00000000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Python Code:</w:t>
      </w:r>
    </w:p>
    <w:p w14:paraId="2B9FC966" w14:textId="77777777" w:rsidR="00221A7B" w:rsidRPr="00175F09" w:rsidRDefault="00000000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lastRenderedPageBreak/>
        <w:br/>
        <w:t>P_A = 0.01</w:t>
      </w:r>
      <w:r w:rsidRPr="00175F09">
        <w:rPr>
          <w:b/>
          <w:bCs/>
          <w:color w:val="000000" w:themeColor="text1"/>
        </w:rPr>
        <w:br/>
        <w:t>P_B_given_A = 0.95</w:t>
      </w:r>
      <w:r w:rsidRPr="00175F09">
        <w:rPr>
          <w:b/>
          <w:bCs/>
          <w:color w:val="000000" w:themeColor="text1"/>
        </w:rPr>
        <w:br/>
        <w:t>P_B = 0.05</w:t>
      </w:r>
      <w:r w:rsidRPr="00175F09">
        <w:rPr>
          <w:b/>
          <w:bCs/>
          <w:color w:val="000000" w:themeColor="text1"/>
        </w:rPr>
        <w:br/>
      </w:r>
      <w:r w:rsidRPr="00175F09">
        <w:rPr>
          <w:b/>
          <w:bCs/>
          <w:color w:val="000000" w:themeColor="text1"/>
        </w:rPr>
        <w:br/>
        <w:t>P_A_given_B = (P_B_given_A * P_A) / P_B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print(</w:t>
      </w:r>
      <w:proofErr w:type="gramEnd"/>
      <w:r w:rsidRPr="00175F09">
        <w:rPr>
          <w:b/>
          <w:bCs/>
          <w:color w:val="000000" w:themeColor="text1"/>
        </w:rPr>
        <w:t>"</w:t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| B) =", P_A_given_B)</w:t>
      </w:r>
      <w:r w:rsidRPr="00175F09">
        <w:rPr>
          <w:b/>
          <w:bCs/>
          <w:color w:val="000000" w:themeColor="text1"/>
        </w:rPr>
        <w:br/>
      </w:r>
    </w:p>
    <w:p w14:paraId="2BFE080D" w14:textId="77777777" w:rsidR="00221A7B" w:rsidRPr="00175F09" w:rsidRDefault="00000000">
      <w:pPr>
        <w:rPr>
          <w:b/>
          <w:bCs/>
          <w:color w:val="000000" w:themeColor="text1"/>
        </w:rPr>
      </w:pPr>
      <w:r w:rsidRPr="00175F09">
        <w:rPr>
          <w:b/>
          <w:bCs/>
          <w:color w:val="000000" w:themeColor="text1"/>
        </w:rPr>
        <w:t>Output:</w:t>
      </w:r>
      <w:r w:rsidRPr="00175F09">
        <w:rPr>
          <w:b/>
          <w:bCs/>
          <w:color w:val="000000" w:themeColor="text1"/>
        </w:rPr>
        <w:br/>
      </w:r>
      <w:proofErr w:type="gramStart"/>
      <w:r w:rsidRPr="00175F09">
        <w:rPr>
          <w:b/>
          <w:bCs/>
          <w:color w:val="000000" w:themeColor="text1"/>
        </w:rPr>
        <w:t>P(</w:t>
      </w:r>
      <w:proofErr w:type="gramEnd"/>
      <w:r w:rsidRPr="00175F09">
        <w:rPr>
          <w:b/>
          <w:bCs/>
          <w:color w:val="000000" w:themeColor="text1"/>
        </w:rPr>
        <w:t>A | B) = 0.19</w:t>
      </w:r>
    </w:p>
    <w:p w14:paraId="32C893B1" w14:textId="77777777" w:rsidR="009E1E99" w:rsidRPr="00175F09" w:rsidRDefault="009E1E99">
      <w:pPr>
        <w:rPr>
          <w:b/>
          <w:bCs/>
          <w:color w:val="000000" w:themeColor="text1"/>
        </w:rPr>
      </w:pPr>
    </w:p>
    <w:p w14:paraId="717483D1" w14:textId="77777777" w:rsidR="009E1E99" w:rsidRPr="00175F09" w:rsidRDefault="009E1E99">
      <w:pPr>
        <w:rPr>
          <w:b/>
          <w:bCs/>
          <w:color w:val="000000" w:themeColor="text1"/>
        </w:rPr>
      </w:pPr>
    </w:p>
    <w:p w14:paraId="62DA3C22" w14:textId="3B66D847" w:rsidR="009E1E99" w:rsidRPr="00175F09" w:rsidRDefault="009E1E99">
      <w:pPr>
        <w:rPr>
          <w:b/>
          <w:bCs/>
          <w:color w:val="000000" w:themeColor="text1"/>
        </w:rPr>
      </w:pPr>
      <w:r w:rsidRPr="00175F09">
        <w:rPr>
          <w:b/>
          <w:bCs/>
          <w:noProof/>
          <w:color w:val="000000" w:themeColor="text1"/>
        </w:rPr>
        <w:drawing>
          <wp:inline distT="0" distB="0" distL="0" distR="0" wp14:anchorId="7383E1FF" wp14:editId="73879B47">
            <wp:extent cx="5486400" cy="1786890"/>
            <wp:effectExtent l="0" t="0" r="0" b="3810"/>
            <wp:docPr id="148227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7150" name="Picture 1482271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1214" w14:textId="26B3BF8A" w:rsidR="00221A7B" w:rsidRPr="00175F09" w:rsidRDefault="00221A7B">
      <w:pPr>
        <w:rPr>
          <w:b/>
          <w:bCs/>
          <w:color w:val="000000" w:themeColor="text1"/>
        </w:rPr>
      </w:pPr>
    </w:p>
    <w:sectPr w:rsidR="00221A7B" w:rsidRPr="00175F09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EE32C" w14:textId="77777777" w:rsidR="00A11346" w:rsidRDefault="00A11346" w:rsidP="001C4371">
      <w:pPr>
        <w:spacing w:after="0" w:line="240" w:lineRule="auto"/>
      </w:pPr>
      <w:r>
        <w:separator/>
      </w:r>
    </w:p>
  </w:endnote>
  <w:endnote w:type="continuationSeparator" w:id="0">
    <w:p w14:paraId="7A945A01" w14:textId="77777777" w:rsidR="00A11346" w:rsidRDefault="00A11346" w:rsidP="001C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A0DEF" w14:textId="546B954A" w:rsidR="001C4371" w:rsidRDefault="001C4371" w:rsidP="001C4371">
    <w:pPr>
      <w:pStyle w:val="Footer"/>
      <w:tabs>
        <w:tab w:val="clear" w:pos="4680"/>
        <w:tab w:val="clear" w:pos="9360"/>
      </w:tabs>
      <w:ind w:left="6480"/>
      <w:jc w:val="center"/>
      <w:rPr>
        <w:caps/>
        <w:color w:val="388600"/>
      </w:rPr>
    </w:pPr>
    <w:r w:rsidRPr="001C4371">
      <w:rPr>
        <w:caps/>
        <w:color w:val="388600"/>
      </w:rPr>
      <w:t>2320030244</w:t>
    </w:r>
    <w:r w:rsidRPr="001C4371">
      <w:rPr>
        <w:caps/>
        <w:color w:val="388600"/>
      </w:rPr>
      <w:br/>
      <w:t>SEC-5</w:t>
    </w:r>
    <w:r w:rsidR="00175F09">
      <w:rPr>
        <w:caps/>
        <w:color w:val="388600"/>
      </w:rPr>
      <w:br/>
      <w:t>R.JAYARAM</w:t>
    </w:r>
  </w:p>
  <w:p w14:paraId="5FC5E575" w14:textId="77777777" w:rsidR="00175F09" w:rsidRPr="001C4371" w:rsidRDefault="00175F09" w:rsidP="001C4371">
    <w:pPr>
      <w:pStyle w:val="Footer"/>
      <w:tabs>
        <w:tab w:val="clear" w:pos="4680"/>
        <w:tab w:val="clear" w:pos="9360"/>
      </w:tabs>
      <w:ind w:left="6480"/>
      <w:jc w:val="center"/>
      <w:rPr>
        <w:caps/>
        <w:noProof/>
        <w:color w:val="3886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2D170" w14:textId="77777777" w:rsidR="00A11346" w:rsidRDefault="00A11346" w:rsidP="001C4371">
      <w:pPr>
        <w:spacing w:after="0" w:line="240" w:lineRule="auto"/>
      </w:pPr>
      <w:r>
        <w:separator/>
      </w:r>
    </w:p>
  </w:footnote>
  <w:footnote w:type="continuationSeparator" w:id="0">
    <w:p w14:paraId="61815181" w14:textId="77777777" w:rsidR="00A11346" w:rsidRDefault="00A11346" w:rsidP="001C4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681975">
    <w:abstractNumId w:val="8"/>
  </w:num>
  <w:num w:numId="2" w16cid:durableId="1598295084">
    <w:abstractNumId w:val="6"/>
  </w:num>
  <w:num w:numId="3" w16cid:durableId="1343629089">
    <w:abstractNumId w:val="5"/>
  </w:num>
  <w:num w:numId="4" w16cid:durableId="1012993643">
    <w:abstractNumId w:val="4"/>
  </w:num>
  <w:num w:numId="5" w16cid:durableId="373778106">
    <w:abstractNumId w:val="7"/>
  </w:num>
  <w:num w:numId="6" w16cid:durableId="973099753">
    <w:abstractNumId w:val="3"/>
  </w:num>
  <w:num w:numId="7" w16cid:durableId="1845510180">
    <w:abstractNumId w:val="2"/>
  </w:num>
  <w:num w:numId="8" w16cid:durableId="542253125">
    <w:abstractNumId w:val="1"/>
  </w:num>
  <w:num w:numId="9" w16cid:durableId="209285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7FBA"/>
    <w:rsid w:val="0015074B"/>
    <w:rsid w:val="00175F09"/>
    <w:rsid w:val="001C4371"/>
    <w:rsid w:val="00221A7B"/>
    <w:rsid w:val="0029639D"/>
    <w:rsid w:val="00326F90"/>
    <w:rsid w:val="009E1E99"/>
    <w:rsid w:val="00A113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DAA779"/>
  <w14:defaultImageDpi w14:val="300"/>
  <w15:docId w15:val="{A02CEC8E-4AA3-5443-8FCB-AA8E0D5E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RACHAPUDI VENKATA SAIJAYA RAM .</cp:lastModifiedBy>
  <cp:revision>3</cp:revision>
  <dcterms:created xsi:type="dcterms:W3CDTF">2025-08-01T08:04:00Z</dcterms:created>
  <dcterms:modified xsi:type="dcterms:W3CDTF">2025-08-01T08:07:00Z</dcterms:modified>
  <cp:category/>
</cp:coreProperties>
</file>